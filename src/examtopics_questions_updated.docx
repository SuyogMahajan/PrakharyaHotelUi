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#: 1</w:t>
      </w:r>
    </w:p>
    <w:p>
      <w:r>
        <w:t>Content not found.</w:t>
      </w:r>
    </w:p>
    <w:p>
      <w:r>
        <w:t>Source: https://www.examtopics.com/discussions/google/view/17204-exam-professional-data-engineer-topic-1-question-101/</w:t>
      </w:r>
    </w:p>
    <w:p>
      <w:pPr>
        <w:pStyle w:val="Heading1"/>
      </w:pPr>
      <w:r>
        <w:t>Question #: 2</w:t>
      </w:r>
    </w:p>
    <w:p>
      <w:r>
        <w:t>Content not found.</w:t>
      </w:r>
    </w:p>
    <w:p>
      <w:r>
        <w:t>Source: https://www.examtopics.com/discussions/google/view/15911-exam-professional-data-engineer-topic-1-question-2/</w:t>
      </w:r>
    </w:p>
    <w:p>
      <w:pPr>
        <w:pStyle w:val="Heading1"/>
      </w:pPr>
      <w:r>
        <w:t>Question #: 3</w:t>
      </w:r>
    </w:p>
    <w:p>
      <w:r>
        <w:t>Content not found.</w:t>
      </w:r>
    </w:p>
    <w:p>
      <w:r>
        <w:t>Source: https://www.examtopics.com/discussions/google/view/16635-exam-professional-data-engineer-topic-1-question-3/</w:t>
      </w:r>
    </w:p>
    <w:p>
      <w:pPr>
        <w:pStyle w:val="Heading1"/>
      </w:pPr>
      <w:r>
        <w:t>Question #: 4</w:t>
      </w:r>
    </w:p>
    <w:p>
      <w:r>
        <w:t>Content not found.</w:t>
      </w:r>
    </w:p>
    <w:p>
      <w:r>
        <w:t>Source: https://www.examtopics.com/discussions/google/view/79677-exam-professional-data-engineer-topic-1-question-4/</w:t>
      </w:r>
    </w:p>
    <w:p>
      <w:pPr>
        <w:pStyle w:val="Heading1"/>
      </w:pPr>
      <w:r>
        <w:t>Question #: 5</w:t>
      </w:r>
    </w:p>
    <w:p>
      <w:r>
        <w:t>Content not found.</w:t>
      </w:r>
    </w:p>
    <w:p>
      <w:r>
        <w:t>Source: https://www.examtopics.com/discussions/google/view/16637-exam-professional-data-engineer-topic-1-question-5/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